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AC87" w14:textId="77777777" w:rsidR="003D70BB" w:rsidRDefault="003D70BB" w:rsidP="00DD535B">
      <w:pPr>
        <w:pStyle w:val="Ttulo1"/>
      </w:pPr>
      <w:r>
        <w:t xml:space="preserve">Tema de la </w:t>
      </w:r>
      <w:proofErr w:type="spellStart"/>
      <w:r>
        <w:t>investigación</w:t>
      </w:r>
      <w:proofErr w:type="spellEnd"/>
    </w:p>
    <w:p w14:paraId="334F8891" w14:textId="77777777" w:rsidR="003D70BB" w:rsidRDefault="003D70BB" w:rsidP="003D70BB">
      <w:bookmarkStart w:id="0" w:name="TEMA"/>
      <w:r>
        <w:t>[TEMA]</w:t>
      </w:r>
    </w:p>
    <w:bookmarkEnd w:id="0"/>
    <w:p w14:paraId="0D36EE22" w14:textId="77777777" w:rsidR="003D70BB" w:rsidRDefault="003D70BB" w:rsidP="003D70BB"/>
    <w:p w14:paraId="0F5A3E75" w14:textId="77777777" w:rsidR="003D70BB" w:rsidRDefault="003D70BB" w:rsidP="00DD535B">
      <w:pPr>
        <w:pStyle w:val="Ttulo2"/>
      </w:pPr>
      <w:proofErr w:type="spellStart"/>
      <w:r>
        <w:t>Contenido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IA</w:t>
      </w:r>
    </w:p>
    <w:p w14:paraId="54B353B4" w14:textId="141AD983" w:rsidR="00FD20EE" w:rsidRDefault="003D70BB" w:rsidP="003D70BB">
      <w:bookmarkStart w:id="1" w:name="CONTENIDO"/>
      <w:r>
        <w:t>[CONTENIDO]</w:t>
      </w:r>
      <w:bookmarkEnd w:id="1"/>
    </w:p>
    <w:sectPr w:rsidR="00FD2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479609">
    <w:abstractNumId w:val="8"/>
  </w:num>
  <w:num w:numId="2" w16cid:durableId="1991713609">
    <w:abstractNumId w:val="6"/>
  </w:num>
  <w:num w:numId="3" w16cid:durableId="1882012657">
    <w:abstractNumId w:val="5"/>
  </w:num>
  <w:num w:numId="4" w16cid:durableId="1755784046">
    <w:abstractNumId w:val="4"/>
  </w:num>
  <w:num w:numId="5" w16cid:durableId="2102338942">
    <w:abstractNumId w:val="7"/>
  </w:num>
  <w:num w:numId="6" w16cid:durableId="1783527361">
    <w:abstractNumId w:val="3"/>
  </w:num>
  <w:num w:numId="7" w16cid:durableId="1799450585">
    <w:abstractNumId w:val="2"/>
  </w:num>
  <w:num w:numId="8" w16cid:durableId="134685350">
    <w:abstractNumId w:val="1"/>
  </w:num>
  <w:num w:numId="9" w16cid:durableId="24958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9E6"/>
    <w:rsid w:val="00326F90"/>
    <w:rsid w:val="003D70BB"/>
    <w:rsid w:val="0067674E"/>
    <w:rsid w:val="00940670"/>
    <w:rsid w:val="00AA1D8D"/>
    <w:rsid w:val="00B47730"/>
    <w:rsid w:val="00CB0664"/>
    <w:rsid w:val="00DD535B"/>
    <w:rsid w:val="00FC693F"/>
    <w:rsid w:val="00F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01E31A"/>
  <w14:defaultImageDpi w14:val="300"/>
  <w15:docId w15:val="{3C6C2F7B-63D2-4909-9164-BDE9996F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Deivid Guerra</cp:lastModifiedBy>
  <cp:revision>4</cp:revision>
  <dcterms:created xsi:type="dcterms:W3CDTF">2013-12-23T23:15:00Z</dcterms:created>
  <dcterms:modified xsi:type="dcterms:W3CDTF">2025-05-21T03:03:00Z</dcterms:modified>
  <cp:category/>
</cp:coreProperties>
</file>